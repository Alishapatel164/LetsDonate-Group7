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CE4B" w14:textId="3B1091F1" w:rsidR="003312ED" w:rsidRDefault="00830E49">
      <w:pPr>
        <w:pStyle w:val="Title"/>
      </w:pPr>
      <w:r>
        <w:t>PROG8060</w:t>
      </w:r>
      <w:r w:rsidR="00C92C41">
        <w:br/>
      </w:r>
      <w:r>
        <w:t>PROject Proposal</w:t>
      </w:r>
    </w:p>
    <w:p w14:paraId="2C0B0EF4" w14:textId="6F8438D6" w:rsidR="003312ED" w:rsidRDefault="007123CB">
      <w:pPr>
        <w:pStyle w:val="Subtitle"/>
      </w:pPr>
      <w:r>
        <w:t>2020-02-03</w:t>
      </w:r>
    </w:p>
    <w:p w14:paraId="02D7D339" w14:textId="6170D232" w:rsidR="005743C7" w:rsidRDefault="006932A1">
      <w:pPr>
        <w:pStyle w:val="Heading1"/>
      </w:pPr>
      <w:r>
        <w:rPr>
          <w:noProof/>
          <w:lang w:val="en-CA" w:eastAsia="en-CA"/>
        </w:rPr>
        <mc:AlternateContent>
          <mc:Choice Requires="wps">
            <w:drawing>
              <wp:anchor distT="0" distB="0" distL="114300" distR="114300" simplePos="0" relativeHeight="251659264" behindDoc="0" locked="0" layoutInCell="1" allowOverlap="1" wp14:anchorId="403CBB54" wp14:editId="168426E2">
                <wp:simplePos x="0" y="0"/>
                <wp:positionH relativeFrom="column">
                  <wp:posOffset>-114300</wp:posOffset>
                </wp:positionH>
                <wp:positionV relativeFrom="paragraph">
                  <wp:posOffset>254000</wp:posOffset>
                </wp:positionV>
                <wp:extent cx="6350000" cy="0"/>
                <wp:effectExtent l="0" t="19050" r="31750" b="19050"/>
                <wp:wrapNone/>
                <wp:docPr id="5" name="Straight Connector 5"/>
                <wp:cNvGraphicFramePr/>
                <a:graphic xmlns:a="http://schemas.openxmlformats.org/drawingml/2006/main">
                  <a:graphicData uri="http://schemas.microsoft.com/office/word/2010/wordprocessingShape">
                    <wps:wsp>
                      <wps:cNvCnPr/>
                      <wps:spPr>
                        <a:xfrm>
                          <a:off x="0" y="0"/>
                          <a:ext cx="635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FFD2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20pt" to="491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" strokecolor="#5b9bd5 [3204]" strokeweight="3pt">
                <v:stroke joinstyle="miter"/>
              </v:line>
            </w:pict>
          </mc:Fallback>
        </mc:AlternateContent>
      </w:r>
    </w:p>
    <w:p w14:paraId="1757F7F8" w14:textId="77777777" w:rsidR="005743C7" w:rsidRDefault="005743C7">
      <w:pPr>
        <w:pStyle w:val="Heading1"/>
      </w:pPr>
    </w:p>
    <w:p w14:paraId="71E725CB" w14:textId="77777777" w:rsidR="005743C7" w:rsidRDefault="005743C7">
      <w:pPr>
        <w:pStyle w:val="Heading1"/>
      </w:pPr>
    </w:p>
    <w:p w14:paraId="1B1C2E3C" w14:textId="77777777" w:rsidR="005743C7" w:rsidRDefault="005743C7">
      <w:pPr>
        <w:pStyle w:val="Heading1"/>
      </w:pPr>
    </w:p>
    <w:p w14:paraId="1534C482" w14:textId="77777777" w:rsidR="005743C7" w:rsidRDefault="005743C7">
      <w:pPr>
        <w:pStyle w:val="Heading1"/>
      </w:pPr>
    </w:p>
    <w:p w14:paraId="141641D5" w14:textId="77777777" w:rsidR="005743C7" w:rsidRDefault="005743C7">
      <w:pPr>
        <w:pStyle w:val="Heading1"/>
      </w:pPr>
    </w:p>
    <w:p w14:paraId="001BF8AB" w14:textId="77777777" w:rsidR="007123CB" w:rsidRDefault="00EE63D4">
      <w:pPr>
        <w:pStyle w:val="Heading1"/>
      </w:pPr>
      <w:r>
        <w:t xml:space="preserve">Group </w:t>
      </w:r>
      <w:r w:rsidR="00503A4C">
        <w:t>7</w:t>
      </w:r>
    </w:p>
    <w:p w14:paraId="13302127" w14:textId="6A3B4D93" w:rsidR="00DF2B9C" w:rsidRPr="007123CB" w:rsidRDefault="00EE63D4">
      <w:pPr>
        <w:pStyle w:val="Heading1"/>
        <w:rPr>
          <w:lang w:val="en-CA"/>
        </w:rPr>
      </w:pPr>
      <w:r>
        <w:br/>
      </w:r>
      <w:r w:rsidR="00503A4C" w:rsidRPr="007123CB">
        <w:rPr>
          <w:lang w:val="en-CA"/>
        </w:rPr>
        <w:t>ALISHA PATEL (8226615)</w:t>
      </w:r>
    </w:p>
    <w:p w14:paraId="5A8BA609" w14:textId="795388A6" w:rsidR="00503A4C" w:rsidRPr="00280958" w:rsidRDefault="00503A4C" w:rsidP="00503A4C">
      <w:pPr>
        <w:pStyle w:val="Heading1"/>
        <w:rPr>
          <w:lang w:val="fr-FR"/>
        </w:rPr>
      </w:pPr>
      <w:r w:rsidRPr="00280958">
        <w:rPr>
          <w:lang w:val="fr-FR"/>
        </w:rPr>
        <w:t>PRIT PATEL (8568891)</w:t>
      </w:r>
    </w:p>
    <w:p w14:paraId="02CC39A8" w14:textId="1A4693B1" w:rsidR="00503A4C" w:rsidRPr="00280958" w:rsidRDefault="00503A4C" w:rsidP="00503A4C">
      <w:pPr>
        <w:pStyle w:val="Heading1"/>
        <w:rPr>
          <w:lang w:val="fr-FR"/>
        </w:rPr>
      </w:pPr>
      <w:r w:rsidRPr="00280958">
        <w:rPr>
          <w:lang w:val="fr-FR"/>
        </w:rPr>
        <w:t>PARAS AKBARI (8682302)</w:t>
      </w:r>
    </w:p>
    <w:p w14:paraId="7091B011" w14:textId="201C6F6B" w:rsidR="000839EB" w:rsidRPr="00280958" w:rsidRDefault="000839EB" w:rsidP="000839EB">
      <w:pPr>
        <w:rPr>
          <w:lang w:val="fr-FR"/>
        </w:rPr>
      </w:pPr>
    </w:p>
    <w:p w14:paraId="7DEB1D6E" w14:textId="3FD502B1" w:rsidR="000839EB" w:rsidRPr="00280958" w:rsidRDefault="000839EB" w:rsidP="000839EB">
      <w:pPr>
        <w:rPr>
          <w:lang w:val="fr-FR"/>
        </w:rPr>
      </w:pPr>
    </w:p>
    <w:p w14:paraId="69D51258" w14:textId="49FBA3B6" w:rsidR="000839EB" w:rsidRPr="00280958" w:rsidRDefault="000839EB" w:rsidP="000839EB">
      <w:pPr>
        <w:rPr>
          <w:lang w:val="fr-FR"/>
        </w:rPr>
      </w:pPr>
    </w:p>
    <w:p w14:paraId="6D512994" w14:textId="77777777" w:rsidR="00DF2B9C" w:rsidRPr="00280958" w:rsidRDefault="00DF2B9C">
      <w:pPr>
        <w:rPr>
          <w:b/>
          <w:bCs/>
          <w:caps/>
          <w:color w:val="1F4E79" w:themeColor="accent1" w:themeShade="80"/>
          <w:sz w:val="28"/>
          <w:lang w:val="fr-FR"/>
        </w:rPr>
      </w:pPr>
      <w:r w:rsidRPr="00280958">
        <w:rPr>
          <w:lang w:val="fr-FR"/>
        </w:rPr>
        <w:br w:type="page"/>
      </w:r>
    </w:p>
    <w:p w14:paraId="3F497C49" w14:textId="63C96B11" w:rsidR="003312ED" w:rsidRPr="00280958" w:rsidRDefault="003312ED">
      <w:pPr>
        <w:pStyle w:val="Heading1"/>
        <w:rPr>
          <w:lang w:val="fr-FR"/>
        </w:rPr>
      </w:pPr>
    </w:p>
    <w:p w14:paraId="0131C79A" w14:textId="77777777" w:rsidR="003312ED" w:rsidRDefault="00FA64AA">
      <w:pPr>
        <w:pStyle w:val="Heading2"/>
      </w:pPr>
      <w:sdt>
        <w:sdtPr>
          <w:alias w:val="Project Background and Description:"/>
          <w:tag w:val="Project Background and Description:"/>
          <w:id w:val="1787619282"/>
          <w:placeholder>
            <w:docPart w:val="A0CF5C9B17F04E1CB92227DFA49C1C29"/>
          </w:placeholder>
          <w:temporary/>
          <w:showingPlcHdr/>
          <w15:appearance w15:val="hidden"/>
        </w:sdtPr>
        <w:sdtEndPr/>
        <w:sdtContent>
          <w:r w:rsidR="000A0612">
            <w:t>Project Background and Description</w:t>
          </w:r>
        </w:sdtContent>
      </w:sdt>
    </w:p>
    <w:p w14:paraId="018AE7CA" w14:textId="6FD9AF0C" w:rsidR="00FA2F1D" w:rsidRDefault="00FA2F1D" w:rsidP="007123CB">
      <w:pPr>
        <w:ind w:firstLine="360"/>
        <w:jc w:val="both"/>
      </w:pPr>
      <w:r>
        <w:t xml:space="preserve">Fund hub is an application that involves new startup ideas </w:t>
      </w:r>
      <w:r w:rsidR="00880B95">
        <w:t>which requires fund essential for any project to live</w:t>
      </w:r>
      <w:r>
        <w:t xml:space="preserve">. Seeing people struggling to </w:t>
      </w:r>
      <w:r w:rsidR="00C56343">
        <w:t>donate to needy one</w:t>
      </w:r>
      <w:r>
        <w:t xml:space="preserve"> because of lack of </w:t>
      </w:r>
      <w:r w:rsidR="00C56343">
        <w:t>resources</w:t>
      </w:r>
      <w:r>
        <w:t xml:space="preserve"> was inspiration of this </w:t>
      </w:r>
      <w:r w:rsidR="00C56343">
        <w:t>project.</w:t>
      </w:r>
      <w:r w:rsidR="00880B95">
        <w:t xml:space="preserve"> Assembling funds and finding investors can be very hard and long journey so our project</w:t>
      </w:r>
      <w:r w:rsidR="00C56343">
        <w:t xml:space="preserve"> </w:t>
      </w:r>
      <w:r w:rsidR="00880B95">
        <w:t>can make that task easy a</w:t>
      </w:r>
      <w:r w:rsidR="00C27035">
        <w:t>n</w:t>
      </w:r>
      <w:r w:rsidR="00880B95">
        <w:t>d effortless</w:t>
      </w:r>
      <w:r w:rsidR="00C56343">
        <w:t>. We g</w:t>
      </w:r>
      <w:r w:rsidR="00C27035">
        <w:t>o</w:t>
      </w:r>
      <w:r w:rsidR="00C56343">
        <w:t>t inspiration from campaigning</w:t>
      </w:r>
      <w:r w:rsidR="00C27035">
        <w:t xml:space="preserve"> which is </w:t>
      </w:r>
      <w:proofErr w:type="gramStart"/>
      <w:r w:rsidR="00C27035">
        <w:t xml:space="preserve">going </w:t>
      </w:r>
      <w:r w:rsidR="00C47E65">
        <w:t xml:space="preserve"> around</w:t>
      </w:r>
      <w:proofErr w:type="gramEnd"/>
      <w:r w:rsidR="00C47E65">
        <w:t xml:space="preserve"> by foodbank of Canada. Then we try to reach many funding websites for the same.</w:t>
      </w:r>
      <w:r w:rsidR="00C56343">
        <w:t xml:space="preserve"> </w:t>
      </w:r>
    </w:p>
    <w:p w14:paraId="32362383" w14:textId="64E69D7F" w:rsidR="00626E5E" w:rsidRPr="0001189E" w:rsidRDefault="00626E5E" w:rsidP="00C47E65">
      <w:pPr>
        <w:jc w:val="both"/>
        <w:rPr>
          <w:lang w:val="en-IN"/>
        </w:rPr>
      </w:pPr>
      <w:r>
        <w:rPr>
          <w:noProof/>
        </w:rPr>
        <w:drawing>
          <wp:inline distT="0" distB="0" distL="0" distR="0" wp14:anchorId="7E350040" wp14:editId="6211F543">
            <wp:extent cx="5943600" cy="3841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1115"/>
                    </a:xfrm>
                    <a:prstGeom prst="rect">
                      <a:avLst/>
                    </a:prstGeom>
                  </pic:spPr>
                </pic:pic>
              </a:graphicData>
            </a:graphic>
          </wp:inline>
        </w:drawing>
      </w:r>
    </w:p>
    <w:p w14:paraId="28DE81EC" w14:textId="1D02911C" w:rsidR="003312ED" w:rsidRDefault="00830E49">
      <w:pPr>
        <w:pStyle w:val="Heading2"/>
      </w:pPr>
      <w:r>
        <w:t>Problem Statement</w:t>
      </w:r>
    </w:p>
    <w:p w14:paraId="5C327DF1" w14:textId="5F12FED4" w:rsidR="00530377" w:rsidRDefault="00530377" w:rsidP="007123CB">
      <w:pPr>
        <w:ind w:firstLine="360"/>
        <w:jc w:val="both"/>
      </w:pPr>
      <w:r>
        <w:t xml:space="preserve">Goal of our project is to make process of gathering fund </w:t>
      </w:r>
      <w:r w:rsidR="00132FDF">
        <w:t>easier and more comfortable</w:t>
      </w:r>
      <w:r>
        <w:t xml:space="preserve">. Our project will serve a golden opportunity </w:t>
      </w:r>
      <w:r w:rsidR="00132FDF">
        <w:t>to the donors to help the needy p</w:t>
      </w:r>
      <w:r w:rsidR="002E2185">
        <w:t>eople of the society. It is combining</w:t>
      </w:r>
      <w:r>
        <w:t xml:space="preserve"> </w:t>
      </w:r>
      <w:r w:rsidR="002E2185">
        <w:t>good work of the donors with the society. Going to physical donation center will be time consuming which will overcome by this project.</w:t>
      </w:r>
    </w:p>
    <w:p w14:paraId="31A36200" w14:textId="77777777" w:rsidR="00830E49" w:rsidRDefault="00FA64AA" w:rsidP="00830E49">
      <w:pPr>
        <w:pStyle w:val="Heading2"/>
      </w:pPr>
      <w:sdt>
        <w:sdtPr>
          <w:alias w:val="Project Scope:"/>
          <w:tag w:val="Project Scope:"/>
          <w:id w:val="-1784647388"/>
          <w:placeholder>
            <w:docPart w:val="7D1FEA24BDB445C38A696BED8EF7A847"/>
          </w:placeholder>
          <w:temporary/>
          <w:showingPlcHdr/>
          <w15:appearance w15:val="hidden"/>
        </w:sdtPr>
        <w:sdtEndPr/>
        <w:sdtContent>
          <w:r w:rsidR="00830E49">
            <w:t>Project Scope</w:t>
          </w:r>
        </w:sdtContent>
      </w:sdt>
    </w:p>
    <w:p w14:paraId="33146530" w14:textId="77777777" w:rsidR="007123CB" w:rsidRDefault="00547453" w:rsidP="007123CB">
      <w:pPr>
        <w:pStyle w:val="ListParagraph"/>
        <w:numPr>
          <w:ilvl w:val="0"/>
          <w:numId w:val="18"/>
        </w:numPr>
        <w:jc w:val="both"/>
      </w:pPr>
      <w:r>
        <w:t xml:space="preserve">There </w:t>
      </w:r>
      <w:r w:rsidR="00626E5E">
        <w:t>are</w:t>
      </w:r>
      <w:r>
        <w:t xml:space="preserve"> similar project</w:t>
      </w:r>
      <w:r w:rsidR="00626E5E">
        <w:t>s</w:t>
      </w:r>
      <w:r>
        <w:t xml:space="preserve"> in the market serving same purpose but there are limitations such as minimum amount of fund that should be made.</w:t>
      </w:r>
      <w:r w:rsidR="00626E5E">
        <w:t xml:space="preserve"> We will be no restriction on amount of donation.</w:t>
      </w:r>
      <w:r>
        <w:t xml:space="preserve"> Our project is simple where anyone in </w:t>
      </w:r>
      <w:r w:rsidR="00626E5E">
        <w:t xml:space="preserve">interest of donation can use it </w:t>
      </w:r>
      <w:r>
        <w:t xml:space="preserve">without any limitation. </w:t>
      </w:r>
    </w:p>
    <w:p w14:paraId="7DD45662" w14:textId="77777777" w:rsidR="007123CB" w:rsidRDefault="00D941DC" w:rsidP="007123CB">
      <w:pPr>
        <w:pStyle w:val="ListParagraph"/>
        <w:numPr>
          <w:ilvl w:val="0"/>
          <w:numId w:val="18"/>
        </w:numPr>
        <w:jc w:val="both"/>
      </w:pPr>
      <w:r>
        <w:t xml:space="preserve">Our project will provide opportunities users to donate their funds, learn about </w:t>
      </w:r>
      <w:r w:rsidR="00490CC2">
        <w:t xml:space="preserve">fund raising criteria in which they can donate. It is </w:t>
      </w:r>
      <w:r w:rsidR="00626E5E">
        <w:t>nonprofit</w:t>
      </w:r>
      <w:r w:rsidR="00490CC2">
        <w:t xml:space="preserve"> organization which will do all in benefits of the society.</w:t>
      </w:r>
    </w:p>
    <w:p w14:paraId="609FD03A" w14:textId="77777777" w:rsidR="007123CB" w:rsidRDefault="00490CC2" w:rsidP="00D941DC">
      <w:pPr>
        <w:pStyle w:val="ListParagraph"/>
        <w:numPr>
          <w:ilvl w:val="0"/>
          <w:numId w:val="18"/>
        </w:numPr>
        <w:jc w:val="both"/>
      </w:pPr>
      <w:r>
        <w:t>Here we will provide user to maintain their history of donation and maintain their profile. If user want to donate their money they should register to the website and give their information.</w:t>
      </w:r>
    </w:p>
    <w:p w14:paraId="3696439C" w14:textId="77777777" w:rsidR="007123CB" w:rsidRDefault="00490CC2" w:rsidP="00D941DC">
      <w:pPr>
        <w:pStyle w:val="ListParagraph"/>
        <w:numPr>
          <w:ilvl w:val="0"/>
          <w:numId w:val="18"/>
        </w:numPr>
        <w:jc w:val="both"/>
      </w:pPr>
      <w:r>
        <w:t>User can do online payment by credit card or debit card. There will be security for their transaction.</w:t>
      </w:r>
    </w:p>
    <w:p w14:paraId="7FF6F672" w14:textId="77777777" w:rsidR="007123CB" w:rsidRDefault="00490CC2" w:rsidP="00D941DC">
      <w:pPr>
        <w:pStyle w:val="ListParagraph"/>
        <w:numPr>
          <w:ilvl w:val="0"/>
          <w:numId w:val="18"/>
        </w:numPr>
        <w:jc w:val="both"/>
      </w:pPr>
      <w:r>
        <w:lastRenderedPageBreak/>
        <w:t>Another facility we can provide to user is physical donation centers near them to which they can go physically and donate.</w:t>
      </w:r>
    </w:p>
    <w:p w14:paraId="216C9CC2" w14:textId="77777777" w:rsidR="007123CB" w:rsidRDefault="00490CC2" w:rsidP="00D941DC">
      <w:pPr>
        <w:pStyle w:val="ListParagraph"/>
        <w:numPr>
          <w:ilvl w:val="0"/>
          <w:numId w:val="18"/>
        </w:numPr>
        <w:jc w:val="both"/>
      </w:pPr>
      <w:r>
        <w:t>One thing which we are not able to do is promotions on social media.</w:t>
      </w:r>
    </w:p>
    <w:p w14:paraId="62EE4AA6" w14:textId="331E032D" w:rsidR="00490CC2" w:rsidRDefault="00490CC2" w:rsidP="00D941DC">
      <w:pPr>
        <w:pStyle w:val="ListParagraph"/>
        <w:numPr>
          <w:ilvl w:val="0"/>
          <w:numId w:val="18"/>
        </w:numPr>
        <w:jc w:val="both"/>
      </w:pPr>
      <w:r>
        <w:t xml:space="preserve">We are not able to send notifications user by mobile for their </w:t>
      </w:r>
      <w:r w:rsidR="00626E5E">
        <w:t>donations.</w:t>
      </w:r>
    </w:p>
    <w:p w14:paraId="5FE162D3" w14:textId="77777777" w:rsidR="003312ED" w:rsidRDefault="00FA64AA">
      <w:pPr>
        <w:pStyle w:val="Heading2"/>
      </w:pPr>
      <w:sdt>
        <w:sdtPr>
          <w:alias w:val="High-Level Requirements:"/>
          <w:tag w:val="High-Level Requirements:"/>
          <w:id w:val="-1806920622"/>
          <w:placeholder>
            <w:docPart w:val="DCA9D752854D4DADABD658B13C3DA614"/>
          </w:placeholder>
          <w:temporary/>
          <w:showingPlcHdr/>
          <w15:appearance w15:val="hidden"/>
        </w:sdtPr>
        <w:sdtEndPr/>
        <w:sdtContent>
          <w:r w:rsidR="001A728E">
            <w:t>High-Level Requirements</w:t>
          </w:r>
        </w:sdtContent>
      </w:sdt>
    </w:p>
    <w:p w14:paraId="0D6F17A8" w14:textId="7EA6C874" w:rsidR="003312ED" w:rsidRDefault="00280958" w:rsidP="00280958">
      <w:pPr>
        <w:pStyle w:val="ListParagraph"/>
        <w:numPr>
          <w:ilvl w:val="0"/>
          <w:numId w:val="16"/>
        </w:numPr>
      </w:pPr>
      <w:r>
        <w:t xml:space="preserve">We are providing feature of user-friendly application, where donors </w:t>
      </w:r>
      <w:r w:rsidR="007123CB">
        <w:t>do</w:t>
      </w:r>
      <w:r>
        <w:t xml:space="preserve"> not need to sign up or login to access the website. They can easily see all the information related to website.</w:t>
      </w:r>
    </w:p>
    <w:p w14:paraId="57A3A9E5" w14:textId="7DA9BB4F" w:rsidR="00280958" w:rsidRDefault="004728A3" w:rsidP="00280958">
      <w:pPr>
        <w:pStyle w:val="ListParagraph"/>
        <w:numPr>
          <w:ilvl w:val="0"/>
          <w:numId w:val="16"/>
        </w:numPr>
      </w:pPr>
      <w:r>
        <w:t>Besides than the inbuilt .NET database we will provide compatibility with SQL Database too.</w:t>
      </w:r>
    </w:p>
    <w:p w14:paraId="7383B1BE" w14:textId="032B4255" w:rsidR="00483AEB" w:rsidRDefault="00483AEB" w:rsidP="00280958">
      <w:pPr>
        <w:pStyle w:val="ListParagraph"/>
        <w:numPr>
          <w:ilvl w:val="0"/>
          <w:numId w:val="16"/>
        </w:numPr>
      </w:pPr>
      <w:r>
        <w:t xml:space="preserve">We will provide facility to revert. If donors want to revert their donation our website will allow to do that and </w:t>
      </w:r>
      <w:r w:rsidR="00490CC2">
        <w:t>revert it back</w:t>
      </w:r>
      <w:r>
        <w:t>.</w:t>
      </w:r>
    </w:p>
    <w:p w14:paraId="34C3C301" w14:textId="4A086A68" w:rsidR="007123CB" w:rsidRPr="007123CB" w:rsidRDefault="00F95F4B" w:rsidP="007123CB">
      <w:pPr>
        <w:pStyle w:val="Heading2"/>
      </w:pPr>
      <w:r>
        <w:t>Project Team</w:t>
      </w:r>
    </w:p>
    <w:p w14:paraId="4245B0E5" w14:textId="5F6515A8" w:rsidR="00F95F4B" w:rsidRDefault="00075ACB" w:rsidP="007123CB">
      <w:pPr>
        <w:jc w:val="both"/>
      </w:pPr>
      <w:r w:rsidRPr="007123CB">
        <w:rPr>
          <w:b/>
          <w:bCs/>
        </w:rPr>
        <w:t>Alisha Patel</w:t>
      </w:r>
      <w:r>
        <w:t xml:space="preserve"> – As an individual I would like to learn designing and data manipulation using ASP.NET framework. </w:t>
      </w:r>
      <w:r w:rsidR="00D769CA">
        <w:t xml:space="preserve">As I had completed my previous course in </w:t>
      </w:r>
      <w:r w:rsidR="006149AE">
        <w:t>security,</w:t>
      </w:r>
      <w:r w:rsidR="00D769CA">
        <w:t xml:space="preserve"> I would like to perform some security aspect to our website</w:t>
      </w:r>
      <w:r w:rsidR="006149AE">
        <w:t xml:space="preserve"> such as </w:t>
      </w:r>
      <w:bookmarkStart w:id="0" w:name="_GoBack"/>
      <w:bookmarkEnd w:id="0"/>
      <w:r w:rsidR="006149AE">
        <w:t xml:space="preserve">Cross Site Scripting, post method rather than get. I would like to learn more features related </w:t>
      </w:r>
      <w:r w:rsidR="002C678F">
        <w:t>to networking and designing from my partners. I always like to do requirement gathering and analysis activities. As a fresher I do not have any experience related to coding and testing. I would like to learn more and more about that.</w:t>
      </w:r>
    </w:p>
    <w:p w14:paraId="43FCB043" w14:textId="0DCA9FC3" w:rsidR="007123CB" w:rsidRDefault="007123CB" w:rsidP="007123CB">
      <w:pPr>
        <w:rPr>
          <w:rFonts w:ascii="Arial" w:hAnsi="Arial" w:cs="Arial"/>
          <w:color w:val="404040"/>
          <w:shd w:val="clear" w:color="auto" w:fill="FFFFFF"/>
        </w:rPr>
      </w:pPr>
      <w:r w:rsidRPr="007123CB">
        <w:rPr>
          <w:b/>
          <w:bCs/>
        </w:rPr>
        <w:t>Paras Akbari-</w:t>
      </w:r>
      <w:r>
        <w:rPr>
          <w:b/>
          <w:bCs/>
        </w:rPr>
        <w:t xml:space="preserve"> </w:t>
      </w:r>
      <w:r>
        <w:rPr>
          <w:rFonts w:ascii="Arial" w:hAnsi="Arial" w:cs="Arial"/>
          <w:color w:val="404040"/>
          <w:shd w:val="clear" w:color="auto" w:fill="FFFFFF"/>
        </w:rPr>
        <w:t xml:space="preserve">Whilst exploring more and more concepts during my Bachelor of Computer </w:t>
      </w:r>
      <w:r w:rsidR="00AE3A6D">
        <w:rPr>
          <w:rFonts w:ascii="Arial" w:hAnsi="Arial" w:cs="Arial"/>
          <w:color w:val="404040"/>
          <w:shd w:val="clear" w:color="auto" w:fill="FFFFFF"/>
        </w:rPr>
        <w:t>engineering,</w:t>
      </w:r>
      <w:r>
        <w:rPr>
          <w:rFonts w:ascii="Arial" w:hAnsi="Arial" w:cs="Arial"/>
          <w:color w:val="404040"/>
          <w:shd w:val="clear" w:color="auto" w:fill="FFFFFF"/>
        </w:rPr>
        <w:t xml:space="preserve"> I became attracted towards two fields programming and designing. I designed and programmed two main projects during my last semester of bachelors first one was an android magazine application and a website regarding information and basics of AI. I would love to learn performance testing and increase performance of any website without compromising design.  </w:t>
      </w:r>
    </w:p>
    <w:p w14:paraId="2CF94049" w14:textId="4750DB1B" w:rsidR="00AE3A6D" w:rsidRPr="00AE3A6D" w:rsidRDefault="00AE3A6D" w:rsidP="00AE3A6D">
      <w:pPr>
        <w:spacing w:after="0" w:line="240" w:lineRule="auto"/>
        <w:jc w:val="both"/>
        <w:rPr>
          <w:rFonts w:ascii="Arial" w:hAnsi="Arial" w:cs="Arial"/>
          <w:color w:val="404040"/>
          <w:shd w:val="clear" w:color="auto" w:fill="FFFFFF"/>
        </w:rPr>
      </w:pPr>
      <w:proofErr w:type="spellStart"/>
      <w:r w:rsidRPr="00AE3A6D">
        <w:rPr>
          <w:rFonts w:ascii="Arial" w:hAnsi="Arial" w:cs="Arial"/>
          <w:b/>
          <w:bCs/>
          <w:color w:val="404040"/>
          <w:shd w:val="clear" w:color="auto" w:fill="FFFFFF"/>
        </w:rPr>
        <w:t>Prit</w:t>
      </w:r>
      <w:proofErr w:type="spellEnd"/>
      <w:r w:rsidRPr="00AE3A6D">
        <w:rPr>
          <w:rFonts w:ascii="Arial" w:hAnsi="Arial" w:cs="Arial"/>
          <w:b/>
          <w:bCs/>
          <w:color w:val="404040"/>
          <w:shd w:val="clear" w:color="auto" w:fill="FFFFFF"/>
        </w:rPr>
        <w:t xml:space="preserve"> Patel</w:t>
      </w:r>
      <w:r>
        <w:rPr>
          <w:rFonts w:ascii="Arial" w:hAnsi="Arial" w:cs="Arial"/>
          <w:color w:val="404040"/>
          <w:shd w:val="clear" w:color="auto" w:fill="FFFFFF"/>
        </w:rPr>
        <w:t>-</w:t>
      </w:r>
      <w:r w:rsidRPr="00AE3A6D">
        <w:rPr>
          <w:rFonts w:ascii="Arial" w:hAnsi="Arial" w:cs="Arial"/>
          <w:color w:val="404040"/>
          <w:shd w:val="clear" w:color="auto" w:fill="FFFFFF"/>
        </w:rPr>
        <w:t>My carrier started exploring how to develop the application using asp, java, v</w:t>
      </w:r>
      <w:r>
        <w:rPr>
          <w:rFonts w:ascii="Arial" w:hAnsi="Arial" w:cs="Arial"/>
          <w:color w:val="404040"/>
          <w:shd w:val="clear" w:color="auto" w:fill="FFFFFF"/>
        </w:rPr>
        <w:t>isual Basics</w:t>
      </w:r>
      <w:r w:rsidRPr="00AE3A6D">
        <w:rPr>
          <w:rFonts w:ascii="Arial" w:hAnsi="Arial" w:cs="Arial"/>
          <w:color w:val="404040"/>
          <w:shd w:val="clear" w:color="auto" w:fill="FFFFFF"/>
        </w:rPr>
        <w:t xml:space="preserve"> and during that time I developed the project as a "tool Management system" after I decided to travel to Canada to discover further in the IT sector I started networking and now I'm exploring testing skills. Love designing the application and website, and then checking it for myself</w:t>
      </w:r>
    </w:p>
    <w:p w14:paraId="58301167" w14:textId="77777777" w:rsidR="007123CB" w:rsidRPr="00AE3A6D" w:rsidRDefault="007123CB" w:rsidP="007123CB">
      <w:pPr>
        <w:rPr>
          <w:rFonts w:ascii="Arial" w:hAnsi="Arial" w:cs="Arial"/>
          <w:color w:val="404040"/>
          <w:shd w:val="clear" w:color="auto" w:fill="FFFFFF"/>
        </w:rPr>
      </w:pPr>
    </w:p>
    <w:p w14:paraId="2CE01B0D" w14:textId="77777777" w:rsidR="00AE057D" w:rsidRDefault="00AE057D" w:rsidP="004C1C96"/>
    <w:sectPr w:rsidR="00AE057D">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2DBCB" w14:textId="77777777" w:rsidR="00FA64AA" w:rsidRDefault="00FA64AA">
      <w:pPr>
        <w:spacing w:after="0" w:line="240" w:lineRule="auto"/>
      </w:pPr>
      <w:r>
        <w:separator/>
      </w:r>
    </w:p>
  </w:endnote>
  <w:endnote w:type="continuationSeparator" w:id="0">
    <w:p w14:paraId="391A183D" w14:textId="77777777" w:rsidR="00FA64AA" w:rsidRDefault="00FA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D84FA" w14:textId="031CCD1C" w:rsidR="001E042A" w:rsidRDefault="001E042A" w:rsidP="001E042A">
    <w:pPr>
      <w:pStyle w:val="Footer"/>
    </w:pPr>
    <w:r w:rsidRPr="001E042A">
      <w:fldChar w:fldCharType="begin"/>
    </w:r>
    <w:r w:rsidRPr="001E042A">
      <w:instrText xml:space="preserve"> PAGE   \* MERGEFORMAT </w:instrText>
    </w:r>
    <w:r w:rsidRPr="001E042A">
      <w:fldChar w:fldCharType="separate"/>
    </w:r>
    <w:r w:rsidR="00A324A2">
      <w:t>2</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FF45" w14:textId="77777777" w:rsidR="00FA64AA" w:rsidRDefault="00FA64AA">
      <w:pPr>
        <w:spacing w:after="0" w:line="240" w:lineRule="auto"/>
      </w:pPr>
      <w:r>
        <w:separator/>
      </w:r>
    </w:p>
  </w:footnote>
  <w:footnote w:type="continuationSeparator" w:id="0">
    <w:p w14:paraId="23B9D21C" w14:textId="77777777" w:rsidR="00FA64AA" w:rsidRDefault="00FA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4792D"/>
    <w:multiLevelType w:val="hybridMultilevel"/>
    <w:tmpl w:val="2EE46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0ED22BF"/>
    <w:multiLevelType w:val="hybridMultilevel"/>
    <w:tmpl w:val="81A2A6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5" w15:restartNumberingAfterBreak="0">
    <w:nsid w:val="760209F7"/>
    <w:multiLevelType w:val="hybridMultilevel"/>
    <w:tmpl w:val="CE84290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5"/>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49"/>
    <w:rsid w:val="000714D0"/>
    <w:rsid w:val="00075ACB"/>
    <w:rsid w:val="000839EB"/>
    <w:rsid w:val="00083B37"/>
    <w:rsid w:val="000A0612"/>
    <w:rsid w:val="000C1FB6"/>
    <w:rsid w:val="00125A80"/>
    <w:rsid w:val="001311F7"/>
    <w:rsid w:val="00132FDF"/>
    <w:rsid w:val="00184E6A"/>
    <w:rsid w:val="001A728E"/>
    <w:rsid w:val="001E042A"/>
    <w:rsid w:val="001E5DFB"/>
    <w:rsid w:val="00225505"/>
    <w:rsid w:val="0027007B"/>
    <w:rsid w:val="00280958"/>
    <w:rsid w:val="002C678F"/>
    <w:rsid w:val="002E2185"/>
    <w:rsid w:val="002E7DD0"/>
    <w:rsid w:val="003312ED"/>
    <w:rsid w:val="0035436E"/>
    <w:rsid w:val="00393042"/>
    <w:rsid w:val="003D5DD9"/>
    <w:rsid w:val="004018C1"/>
    <w:rsid w:val="004727F4"/>
    <w:rsid w:val="004728A3"/>
    <w:rsid w:val="00483AEB"/>
    <w:rsid w:val="00490CC2"/>
    <w:rsid w:val="004A0A8D"/>
    <w:rsid w:val="004C1C96"/>
    <w:rsid w:val="00503A4C"/>
    <w:rsid w:val="00530377"/>
    <w:rsid w:val="00547453"/>
    <w:rsid w:val="00566CA9"/>
    <w:rsid w:val="005743C7"/>
    <w:rsid w:val="00575B92"/>
    <w:rsid w:val="005D4DC9"/>
    <w:rsid w:val="005F7999"/>
    <w:rsid w:val="006149AE"/>
    <w:rsid w:val="00626E5E"/>
    <w:rsid w:val="00626EDA"/>
    <w:rsid w:val="006932A1"/>
    <w:rsid w:val="006D7FF8"/>
    <w:rsid w:val="006E3F05"/>
    <w:rsid w:val="00704472"/>
    <w:rsid w:val="007123CB"/>
    <w:rsid w:val="00791457"/>
    <w:rsid w:val="007F372E"/>
    <w:rsid w:val="00830E49"/>
    <w:rsid w:val="008329D7"/>
    <w:rsid w:val="00880B95"/>
    <w:rsid w:val="00891450"/>
    <w:rsid w:val="008C08B6"/>
    <w:rsid w:val="008D5E06"/>
    <w:rsid w:val="008D6D77"/>
    <w:rsid w:val="0090388B"/>
    <w:rsid w:val="00954BFF"/>
    <w:rsid w:val="00971F7E"/>
    <w:rsid w:val="009B6C43"/>
    <w:rsid w:val="00A324A2"/>
    <w:rsid w:val="00AA316B"/>
    <w:rsid w:val="00AE057D"/>
    <w:rsid w:val="00AE3A6D"/>
    <w:rsid w:val="00B35EEB"/>
    <w:rsid w:val="00B86C93"/>
    <w:rsid w:val="00BC1FD2"/>
    <w:rsid w:val="00BD29CC"/>
    <w:rsid w:val="00C27035"/>
    <w:rsid w:val="00C47E65"/>
    <w:rsid w:val="00C56343"/>
    <w:rsid w:val="00C92C41"/>
    <w:rsid w:val="00CB30B0"/>
    <w:rsid w:val="00D57E3E"/>
    <w:rsid w:val="00D769CA"/>
    <w:rsid w:val="00D90D73"/>
    <w:rsid w:val="00D941DC"/>
    <w:rsid w:val="00DB24CB"/>
    <w:rsid w:val="00DF2B9C"/>
    <w:rsid w:val="00DF4D3D"/>
    <w:rsid w:val="00DF5013"/>
    <w:rsid w:val="00E34753"/>
    <w:rsid w:val="00E9640A"/>
    <w:rsid w:val="00ED69EF"/>
    <w:rsid w:val="00EE63D4"/>
    <w:rsid w:val="00F1586E"/>
    <w:rsid w:val="00F95F4B"/>
    <w:rsid w:val="00FA2F1D"/>
    <w:rsid w:val="00FA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AEA46"/>
  <w15:chartTrackingRefBased/>
  <w15:docId w15:val="{97E16DDF-09AD-4F18-AF28-C8F37D86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8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j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CF5C9B17F04E1CB92227DFA49C1C29"/>
        <w:category>
          <w:name w:val="General"/>
          <w:gallery w:val="placeholder"/>
        </w:category>
        <w:types>
          <w:type w:val="bbPlcHdr"/>
        </w:types>
        <w:behaviors>
          <w:behavior w:val="content"/>
        </w:behaviors>
        <w:guid w:val="{8602D9F4-53D9-491E-92FF-4E402F4B26F3}"/>
      </w:docPartPr>
      <w:docPartBody>
        <w:p w:rsidR="00967398" w:rsidRDefault="00D91811">
          <w:pPr>
            <w:pStyle w:val="A0CF5C9B17F04E1CB92227DFA49C1C29"/>
          </w:pPr>
          <w:r>
            <w:t>Project Background and Description</w:t>
          </w:r>
        </w:p>
      </w:docPartBody>
    </w:docPart>
    <w:docPart>
      <w:docPartPr>
        <w:name w:val="DCA9D752854D4DADABD658B13C3DA614"/>
        <w:category>
          <w:name w:val="General"/>
          <w:gallery w:val="placeholder"/>
        </w:category>
        <w:types>
          <w:type w:val="bbPlcHdr"/>
        </w:types>
        <w:behaviors>
          <w:behavior w:val="content"/>
        </w:behaviors>
        <w:guid w:val="{30A169F8-4390-440A-B2E2-AC0D9F93E45B}"/>
      </w:docPartPr>
      <w:docPartBody>
        <w:p w:rsidR="00967398" w:rsidRDefault="00D91811">
          <w:pPr>
            <w:pStyle w:val="DCA9D752854D4DADABD658B13C3DA614"/>
          </w:pPr>
          <w:r>
            <w:t>High-Level Requirements</w:t>
          </w:r>
        </w:p>
      </w:docPartBody>
    </w:docPart>
    <w:docPart>
      <w:docPartPr>
        <w:name w:val="7D1FEA24BDB445C38A696BED8EF7A847"/>
        <w:category>
          <w:name w:val="General"/>
          <w:gallery w:val="placeholder"/>
        </w:category>
        <w:types>
          <w:type w:val="bbPlcHdr"/>
        </w:types>
        <w:behaviors>
          <w:behavior w:val="content"/>
        </w:behaviors>
        <w:guid w:val="{6B058147-A72F-4B66-B68E-E4EB8A1CF42E}"/>
      </w:docPartPr>
      <w:docPartBody>
        <w:p w:rsidR="00967398" w:rsidRDefault="00D66D23" w:rsidP="00D66D23">
          <w:pPr>
            <w:pStyle w:val="7D1FEA24BDB445C38A696BED8EF7A847"/>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D23"/>
    <w:rsid w:val="000D5940"/>
    <w:rsid w:val="0020379C"/>
    <w:rsid w:val="00967398"/>
    <w:rsid w:val="00AC7341"/>
    <w:rsid w:val="00B81F64"/>
    <w:rsid w:val="00BE669E"/>
    <w:rsid w:val="00C268DE"/>
    <w:rsid w:val="00C53F0D"/>
    <w:rsid w:val="00D66D23"/>
    <w:rsid w:val="00D91811"/>
    <w:rsid w:val="00E76021"/>
    <w:rsid w:val="00EE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09F8C0A5143A8AA090D1E9741DF6E">
    <w:name w:val="0E409F8C0A5143A8AA090D1E9741DF6E"/>
  </w:style>
  <w:style w:type="paragraph" w:customStyle="1" w:styleId="364879F2ACF74E40BE6CD15890081CA4">
    <w:name w:val="364879F2ACF74E40BE6CD15890081CA4"/>
  </w:style>
  <w:style w:type="paragraph" w:customStyle="1" w:styleId="8E47F98DCCFC42AEA6893324B167CAEA">
    <w:name w:val="8E47F98DCCFC42AEA6893324B167CAEA"/>
  </w:style>
  <w:style w:type="paragraph" w:customStyle="1" w:styleId="408D037DBC30485EAB77EA1D4184B4F7">
    <w:name w:val="408D037DBC30485EAB77EA1D4184B4F7"/>
  </w:style>
  <w:style w:type="paragraph" w:customStyle="1" w:styleId="A0CF5C9B17F04E1CB92227DFA49C1C29">
    <w:name w:val="A0CF5C9B17F04E1CB92227DFA49C1C29"/>
  </w:style>
  <w:style w:type="paragraph" w:customStyle="1" w:styleId="F3EC194585954DFEBFCFEA0E0A608C7A">
    <w:name w:val="F3EC194585954DFEBFCFEA0E0A608C7A"/>
  </w:style>
  <w:style w:type="paragraph" w:customStyle="1" w:styleId="F0BD376DC75D40A9A31E10BE47DBBFA4">
    <w:name w:val="F0BD376DC75D40A9A31E10BE47DBBFA4"/>
  </w:style>
  <w:style w:type="paragraph" w:customStyle="1" w:styleId="66EE30B3B4B544358756C4AA3398E1FE">
    <w:name w:val="66EE30B3B4B544358756C4AA3398E1FE"/>
  </w:style>
  <w:style w:type="paragraph" w:customStyle="1" w:styleId="D16B392952AE4EDB8E4E3731805FD389">
    <w:name w:val="D16B392952AE4EDB8E4E3731805FD389"/>
  </w:style>
  <w:style w:type="paragraph" w:customStyle="1" w:styleId="F16470A2E9AB4E2981E674C5436E4003">
    <w:name w:val="F16470A2E9AB4E2981E674C5436E4003"/>
  </w:style>
  <w:style w:type="paragraph" w:customStyle="1" w:styleId="2904A12855C942C786B1C0DA65209499">
    <w:name w:val="2904A12855C942C786B1C0DA65209499"/>
  </w:style>
  <w:style w:type="paragraph" w:customStyle="1" w:styleId="DCA9D752854D4DADABD658B13C3DA614">
    <w:name w:val="DCA9D752854D4DADABD658B13C3DA614"/>
  </w:style>
  <w:style w:type="paragraph" w:customStyle="1" w:styleId="F7719DF21CE4493AB1BE1CAF0626E0D6">
    <w:name w:val="F7719DF21CE4493AB1BE1CAF0626E0D6"/>
  </w:style>
  <w:style w:type="paragraph" w:customStyle="1" w:styleId="C5D0D4B2D44E484BB945C267BAE5BE00">
    <w:name w:val="C5D0D4B2D44E484BB945C267BAE5BE00"/>
  </w:style>
  <w:style w:type="paragraph" w:customStyle="1" w:styleId="7D7D4CFFB2FD409CAF6398175DC061D3">
    <w:name w:val="7D7D4CFFB2FD409CAF6398175DC061D3"/>
  </w:style>
  <w:style w:type="paragraph" w:customStyle="1" w:styleId="9EACC1043ACF4C098E3B1BE72FA3256E">
    <w:name w:val="9EACC1043ACF4C098E3B1BE72FA3256E"/>
  </w:style>
  <w:style w:type="paragraph" w:customStyle="1" w:styleId="CBAC74008CBC440FBC3CD21D2451B3C0">
    <w:name w:val="CBAC74008CBC440FBC3CD21D2451B3C0"/>
  </w:style>
  <w:style w:type="paragraph" w:customStyle="1" w:styleId="2C0D27EE02544862B83F800FF07B5734">
    <w:name w:val="2C0D27EE02544862B83F800FF07B5734"/>
  </w:style>
  <w:style w:type="paragraph" w:customStyle="1" w:styleId="F6D5391F65E94DE6A499232FA07B7785">
    <w:name w:val="F6D5391F65E94DE6A499232FA07B7785"/>
  </w:style>
  <w:style w:type="paragraph" w:customStyle="1" w:styleId="26349280223A47889B645A129D8B1C1C">
    <w:name w:val="26349280223A47889B645A129D8B1C1C"/>
  </w:style>
  <w:style w:type="paragraph" w:customStyle="1" w:styleId="DC6A1A41A354433498DA744C16273F64">
    <w:name w:val="DC6A1A41A354433498DA744C16273F64"/>
  </w:style>
  <w:style w:type="paragraph" w:customStyle="1" w:styleId="C39FB1275E7A4394B4B474E66E74FDCB">
    <w:name w:val="C39FB1275E7A4394B4B474E66E74FDCB"/>
  </w:style>
  <w:style w:type="paragraph" w:customStyle="1" w:styleId="3A1A433D8B4048919716335B04A1813C">
    <w:name w:val="3A1A433D8B4048919716335B04A1813C"/>
  </w:style>
  <w:style w:type="paragraph" w:customStyle="1" w:styleId="67F73D9B0DAA4DAF8149498C77AF9729">
    <w:name w:val="67F73D9B0DAA4DAF8149498C77AF9729"/>
  </w:style>
  <w:style w:type="paragraph" w:customStyle="1" w:styleId="3AE9E05D83A44327B17F45D9C5E7D3CE">
    <w:name w:val="3AE9E05D83A44327B17F45D9C5E7D3CE"/>
  </w:style>
  <w:style w:type="paragraph" w:customStyle="1" w:styleId="36C208CBFF8E41B8808142E3ED496190">
    <w:name w:val="36C208CBFF8E41B8808142E3ED496190"/>
  </w:style>
  <w:style w:type="paragraph" w:customStyle="1" w:styleId="14262E4984724CEAAB619F3E06E86569">
    <w:name w:val="14262E4984724CEAAB619F3E06E86569"/>
  </w:style>
  <w:style w:type="paragraph" w:customStyle="1" w:styleId="42098F74E2044807B6063982D6C2D8C2">
    <w:name w:val="42098F74E2044807B6063982D6C2D8C2"/>
  </w:style>
  <w:style w:type="paragraph" w:customStyle="1" w:styleId="2B0F8FF13D3E4168B2234444FCF173DD">
    <w:name w:val="2B0F8FF13D3E4168B2234444FCF173DD"/>
  </w:style>
  <w:style w:type="paragraph" w:customStyle="1" w:styleId="1ED77F4ADFC343209627A1371EAB20AD">
    <w:name w:val="1ED77F4ADFC343209627A1371EAB20AD"/>
  </w:style>
  <w:style w:type="paragraph" w:customStyle="1" w:styleId="DFCB6E5015DD420FA0FA0E3326B159FC">
    <w:name w:val="DFCB6E5015DD420FA0FA0E3326B159FC"/>
  </w:style>
  <w:style w:type="paragraph" w:customStyle="1" w:styleId="CBB8B3680E1A4F2697D8F4DBEBEAA41D">
    <w:name w:val="CBB8B3680E1A4F2697D8F4DBEBEAA41D"/>
  </w:style>
  <w:style w:type="paragraph" w:customStyle="1" w:styleId="7E64F467E04440FB8A370D234425449B">
    <w:name w:val="7E64F467E04440FB8A370D234425449B"/>
  </w:style>
  <w:style w:type="paragraph" w:customStyle="1" w:styleId="5F8BE493A951495DBC2207E01C4470F5">
    <w:name w:val="5F8BE493A951495DBC2207E01C4470F5"/>
  </w:style>
  <w:style w:type="paragraph" w:customStyle="1" w:styleId="80835241E8B0410C8D2FCAB1B3B59A17">
    <w:name w:val="80835241E8B0410C8D2FCAB1B3B59A17"/>
  </w:style>
  <w:style w:type="paragraph" w:customStyle="1" w:styleId="B6E4EF811DB84872ABE03CE2B3C1C158">
    <w:name w:val="B6E4EF811DB84872ABE03CE2B3C1C158"/>
  </w:style>
  <w:style w:type="paragraph" w:customStyle="1" w:styleId="F5B091069A4644D99DED015C890B1A9B">
    <w:name w:val="F5B091069A4644D99DED015C890B1A9B"/>
  </w:style>
  <w:style w:type="paragraph" w:customStyle="1" w:styleId="C5C2A4C8755B4C7587D871D0AAD1E2E9">
    <w:name w:val="C5C2A4C8755B4C7587D871D0AAD1E2E9"/>
  </w:style>
  <w:style w:type="paragraph" w:customStyle="1" w:styleId="7D1FEA24BDB445C38A696BED8EF7A847">
    <w:name w:val="7D1FEA24BDB445C38A696BED8EF7A847"/>
    <w:rsid w:val="00D66D23"/>
  </w:style>
  <w:style w:type="paragraph" w:customStyle="1" w:styleId="F8E1BC5EA5D44F3B9B1C68BF260E6EB4">
    <w:name w:val="F8E1BC5EA5D44F3B9B1C68BF260E6EB4"/>
    <w:rsid w:val="00D66D23"/>
  </w:style>
  <w:style w:type="paragraph" w:customStyle="1" w:styleId="273244F8C84B4DEAA3316A9819EDBDF4">
    <w:name w:val="273244F8C84B4DEAA3316A9819EDBDF4"/>
    <w:rsid w:val="00D66D23"/>
  </w:style>
  <w:style w:type="paragraph" w:customStyle="1" w:styleId="529C3FDD992A4ED98A905845300FF615">
    <w:name w:val="529C3FDD992A4ED98A905845300FF615"/>
    <w:rsid w:val="00D66D23"/>
  </w:style>
  <w:style w:type="paragraph" w:customStyle="1" w:styleId="1293FE78FA95CE498DA3643B01DD8F19">
    <w:name w:val="1293FE78FA95CE498DA3643B01DD8F19"/>
    <w:rsid w:val="000D5940"/>
    <w:pPr>
      <w:spacing w:after="0" w:line="240" w:lineRule="auto"/>
    </w:pPr>
    <w:rPr>
      <w:sz w:val="24"/>
      <w:szCs w:val="24"/>
      <w:lang w:val="en-CA"/>
    </w:rPr>
  </w:style>
  <w:style w:type="paragraph" w:customStyle="1" w:styleId="63BCF50B7999634993844789A300E194">
    <w:name w:val="63BCF50B7999634993844789A300E194"/>
    <w:rsid w:val="000D5940"/>
    <w:pPr>
      <w:spacing w:after="0" w:line="240" w:lineRule="auto"/>
    </w:pPr>
    <w:rPr>
      <w:sz w:val="24"/>
      <w:szCs w:val="24"/>
      <w:lang w:val="en-CA"/>
    </w:rPr>
  </w:style>
  <w:style w:type="paragraph" w:customStyle="1" w:styleId="D03B68081AFB2C41ABAC3FACAC01D7D0">
    <w:name w:val="D03B68081AFB2C41ABAC3FACAC01D7D0"/>
    <w:rsid w:val="000D5940"/>
    <w:pPr>
      <w:spacing w:after="0" w:line="240" w:lineRule="auto"/>
    </w:pPr>
    <w:rPr>
      <w:sz w:val="24"/>
      <w:szCs w:val="24"/>
      <w:lang w:val="en-CA"/>
    </w:rPr>
  </w:style>
  <w:style w:type="paragraph" w:customStyle="1" w:styleId="1FD851C1AACC584FAD82AE7F9E93BB57">
    <w:name w:val="1FD851C1AACC584FAD82AE7F9E93BB57"/>
    <w:rsid w:val="000D5940"/>
    <w:pPr>
      <w:spacing w:after="0" w:line="240" w:lineRule="auto"/>
    </w:pPr>
    <w:rPr>
      <w:sz w:val="24"/>
      <w:szCs w:val="24"/>
      <w:lang w:val="en-CA"/>
    </w:rPr>
  </w:style>
  <w:style w:type="paragraph" w:customStyle="1" w:styleId="69B60A2B15A4D44FB8BE362493859440">
    <w:name w:val="69B60A2B15A4D44FB8BE362493859440"/>
    <w:rsid w:val="000D5940"/>
    <w:pPr>
      <w:spacing w:after="0" w:line="240" w:lineRule="auto"/>
    </w:pPr>
    <w:rPr>
      <w:sz w:val="24"/>
      <w:szCs w:val="24"/>
      <w:lang w:val="en-CA"/>
    </w:rPr>
  </w:style>
  <w:style w:type="paragraph" w:customStyle="1" w:styleId="38648AC27FF44B49BDD7AFF5D80D01D5">
    <w:name w:val="38648AC27FF44B49BDD7AFF5D80D01D5"/>
    <w:rsid w:val="000D5940"/>
    <w:pPr>
      <w:spacing w:after="0" w:line="240" w:lineRule="auto"/>
    </w:pPr>
    <w:rPr>
      <w:sz w:val="24"/>
      <w:szCs w:val="24"/>
      <w:lang w:val="en-CA"/>
    </w:rPr>
  </w:style>
  <w:style w:type="paragraph" w:customStyle="1" w:styleId="F2AECF5820C30C4BA1588950AC785E35">
    <w:name w:val="F2AECF5820C30C4BA1588950AC785E35"/>
    <w:rsid w:val="000D5940"/>
    <w:pPr>
      <w:spacing w:after="0" w:line="240" w:lineRule="auto"/>
    </w:pPr>
    <w:rPr>
      <w:sz w:val="24"/>
      <w:szCs w:val="24"/>
      <w:lang w:val="en-CA"/>
    </w:rPr>
  </w:style>
  <w:style w:type="paragraph" w:customStyle="1" w:styleId="D0E979977A54044BA8EB67870EA5981C">
    <w:name w:val="D0E979977A54044BA8EB67870EA5981C"/>
    <w:rsid w:val="000D5940"/>
    <w:pPr>
      <w:spacing w:after="0" w:line="240" w:lineRule="auto"/>
    </w:pPr>
    <w:rPr>
      <w:sz w:val="24"/>
      <w:szCs w:val="24"/>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202</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Baljeet Bilkhu</dc:creator>
  <cp:keywords/>
  <dc:description/>
  <cp:lastModifiedBy>paras akbari</cp:lastModifiedBy>
  <cp:revision>14</cp:revision>
  <dcterms:created xsi:type="dcterms:W3CDTF">2020-01-21T01:59:00Z</dcterms:created>
  <dcterms:modified xsi:type="dcterms:W3CDTF">2020-02-03T16:28:00Z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